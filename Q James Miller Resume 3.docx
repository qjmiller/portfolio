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930AA" w:rsidR="00960EDC" w:rsidP="6F8522E5" w:rsidRDefault="6F8522E5" w14:paraId="08EE651C" w14:textId="7777777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4930AA">
        <w:rPr>
          <w:rFonts w:ascii="Times New Roman" w:hAnsi="Times New Roman" w:cs="Times New Roman"/>
          <w:color w:val="auto"/>
          <w:sz w:val="44"/>
          <w:szCs w:val="44"/>
        </w:rPr>
        <w:t>Qayum J. Miller</w:t>
      </w:r>
    </w:p>
    <w:p w:rsidRPr="000F7C96" w:rsidR="6F8522E5" w:rsidP="000F7C96" w:rsidRDefault="6F8522E5" w14:paraId="0CA210A6" w14:textId="601E961D">
      <w:pPr>
        <w:jc w:val="center"/>
        <w:rPr>
          <w:rFonts w:ascii="Times New Roman" w:hAnsi="Times New Roman" w:cs="Times New Roman"/>
          <w:sz w:val="24"/>
          <w:szCs w:val="24"/>
        </w:rPr>
      </w:pPr>
      <w:r w:rsidRPr="000F7C96">
        <w:rPr>
          <w:rFonts w:ascii="Times New Roman" w:hAnsi="Times New Roman" w:cs="Times New Roman"/>
          <w:sz w:val="24"/>
          <w:szCs w:val="24"/>
        </w:rPr>
        <w:t xml:space="preserve">202-878-0247 | </w:t>
      </w:r>
      <w:r w:rsidRPr="000F7C96" w:rsidR="000F7C96">
        <w:rPr>
          <w:rFonts w:ascii="Times New Roman" w:hAnsi="Times New Roman" w:cs="Times New Roman"/>
          <w:sz w:val="24"/>
          <w:szCs w:val="24"/>
        </w:rPr>
        <w:t>qjmiller8@gmail.com</w:t>
      </w:r>
      <w:r w:rsidRPr="000F7C96">
        <w:rPr>
          <w:rFonts w:ascii="Times New Roman" w:hAnsi="Times New Roman" w:cs="Times New Roman"/>
          <w:sz w:val="24"/>
          <w:szCs w:val="24"/>
        </w:rPr>
        <w:t xml:space="preserve"> | US Citizen</w:t>
      </w:r>
      <w:r w:rsidRPr="000F7C96" w:rsidR="000F7C96">
        <w:rPr>
          <w:rFonts w:ascii="Times New Roman" w:hAnsi="Times New Roman" w:cs="Times New Roman"/>
          <w:sz w:val="24"/>
          <w:szCs w:val="24"/>
        </w:rPr>
        <w:t xml:space="preserve"> | </w:t>
      </w:r>
      <w:r w:rsidRPr="000F7C96">
        <w:rPr>
          <w:rFonts w:ascii="Times New Roman" w:hAnsi="Times New Roman" w:cs="Times New Roman"/>
          <w:sz w:val="24"/>
          <w:szCs w:val="24"/>
        </w:rPr>
        <w:t>linkedin.com/in/qayum-miller-193462333</w:t>
      </w:r>
    </w:p>
    <w:p w:rsidRPr="000F7C96" w:rsidR="00960EDC" w:rsidRDefault="00DF1496" w14:paraId="513C4D1D" w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0F7C96">
        <w:rPr>
          <w:rFonts w:ascii="Times New Roman" w:hAnsi="Times New Roman" w:cs="Times New Roman"/>
          <w:color w:val="auto"/>
          <w:sz w:val="28"/>
          <w:szCs w:val="28"/>
        </w:rPr>
        <w:t>Professional Summary</w:t>
      </w:r>
    </w:p>
    <w:p w:rsidRPr="000F7C96" w:rsidR="00960EDC" w:rsidP="000F7C96" w:rsidRDefault="00DF1496" w14:paraId="1062685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F7C96">
        <w:rPr>
          <w:rFonts w:ascii="Times New Roman" w:hAnsi="Times New Roman" w:cs="Times New Roman"/>
          <w:sz w:val="24"/>
          <w:szCs w:val="24"/>
        </w:rPr>
        <w:t xml:space="preserve">Data Analyst with 3+ years of experience delivering actionable insights through advanced analytics. Proficient in SQL, </w:t>
      </w:r>
      <w:r w:rsidRPr="000F7C96">
        <w:rPr>
          <w:rFonts w:ascii="Times New Roman" w:hAnsi="Times New Roman" w:cs="Times New Roman"/>
          <w:sz w:val="24"/>
          <w:szCs w:val="24"/>
        </w:rPr>
        <w:t>Python, and visualization tools like Power BI and Tableau. Spearheaded projects that enhanced business decision-making, such as building dashboards that increased stakeholder insights by 20% and predictive models that boosted customer retention by 10%. Adept at collaborating with cross-functional teams to drive data-driven strategies.</w:t>
      </w:r>
    </w:p>
    <w:p w:rsidRPr="000F7C96" w:rsidR="00960EDC" w:rsidRDefault="00DF1496" w14:paraId="1B35B51A" w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0F7C96">
        <w:rPr>
          <w:rFonts w:ascii="Times New Roman" w:hAnsi="Times New Roman" w:cs="Times New Roman"/>
          <w:color w:val="auto"/>
          <w:sz w:val="28"/>
          <w:szCs w:val="2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Pr="006E50E5" w:rsidR="006E50E5" w:rsidTr="006E50E5" w14:paraId="1CEA3875" w14:textId="77777777">
        <w:tc>
          <w:tcPr>
            <w:tcW w:w="8856" w:type="dxa"/>
          </w:tcPr>
          <w:p w:rsidRPr="006E50E5" w:rsidR="006E50E5" w:rsidP="009C55A1" w:rsidRDefault="006E50E5" w14:paraId="6580E551" w14:textId="77777777">
            <w:pPr>
              <w:pStyle w:val="Heading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E50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Technical Skills:</w:t>
            </w:r>
          </w:p>
        </w:tc>
      </w:tr>
      <w:tr w:rsidRPr="006E50E5" w:rsidR="006E50E5" w:rsidTr="006E50E5" w14:paraId="5BFF5565" w14:textId="77777777">
        <w:tc>
          <w:tcPr>
            <w:tcW w:w="8856" w:type="dxa"/>
          </w:tcPr>
          <w:p w:rsidRPr="006E50E5" w:rsidR="006E50E5" w:rsidP="009C55A1" w:rsidRDefault="006E50E5" w14:paraId="6084A6C9" w14:textId="77777777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5">
              <w:rPr>
                <w:rFonts w:ascii="Times New Roman" w:hAnsi="Times New Roman" w:cs="Times New Roman"/>
                <w:sz w:val="24"/>
                <w:szCs w:val="24"/>
              </w:rPr>
              <w:t>Programming &amp; Analysis: SQL, T-SQL, Python (pandas, NumPy, matplotlib)</w:t>
            </w:r>
          </w:p>
        </w:tc>
      </w:tr>
      <w:tr w:rsidRPr="006E50E5" w:rsidR="006E50E5" w:rsidTr="006E50E5" w14:paraId="4413DA66" w14:textId="77777777">
        <w:tc>
          <w:tcPr>
            <w:tcW w:w="8856" w:type="dxa"/>
          </w:tcPr>
          <w:p w:rsidRPr="006E50E5" w:rsidR="006E50E5" w:rsidP="009C55A1" w:rsidRDefault="006E50E5" w14:paraId="6D7BDE81" w14:textId="77777777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5">
              <w:rPr>
                <w:rFonts w:ascii="Times New Roman" w:hAnsi="Times New Roman" w:cs="Times New Roman"/>
                <w:sz w:val="24"/>
                <w:szCs w:val="24"/>
              </w:rPr>
              <w:t>Visualization Tools: Power BI, Tableau</w:t>
            </w:r>
          </w:p>
        </w:tc>
      </w:tr>
      <w:tr w:rsidRPr="006E50E5" w:rsidR="006E50E5" w:rsidTr="006E50E5" w14:paraId="60A5C1C3" w14:textId="77777777">
        <w:tc>
          <w:tcPr>
            <w:tcW w:w="8856" w:type="dxa"/>
          </w:tcPr>
          <w:p w:rsidRPr="006E50E5" w:rsidR="006E50E5" w:rsidP="009C55A1" w:rsidRDefault="006E50E5" w14:paraId="48AE454F" w14:textId="77777777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5">
              <w:rPr>
                <w:rFonts w:ascii="Times New Roman" w:hAnsi="Times New Roman" w:cs="Times New Roman"/>
                <w:sz w:val="24"/>
                <w:szCs w:val="24"/>
              </w:rPr>
              <w:t>Data Management: Data Modeling, Normalization</w:t>
            </w:r>
          </w:p>
        </w:tc>
      </w:tr>
      <w:tr w:rsidRPr="006E50E5" w:rsidR="006E50E5" w:rsidTr="006E50E5" w14:paraId="7AA5A1E5" w14:textId="77777777">
        <w:tc>
          <w:tcPr>
            <w:tcW w:w="8856" w:type="dxa"/>
          </w:tcPr>
          <w:p w:rsidRPr="006E50E5" w:rsidR="006E50E5" w:rsidP="009C55A1" w:rsidRDefault="006E50E5" w14:paraId="52073C6A" w14:textId="77777777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5">
              <w:rPr>
                <w:rFonts w:ascii="Times New Roman" w:hAnsi="Times New Roman" w:cs="Times New Roman"/>
                <w:sz w:val="24"/>
                <w:szCs w:val="24"/>
              </w:rPr>
              <w:t>Office Tools: Advanced Excel (Pivot Tables)</w:t>
            </w:r>
          </w:p>
        </w:tc>
      </w:tr>
      <w:tr w:rsidRPr="006E50E5" w:rsidR="006E50E5" w:rsidTr="006E50E5" w14:paraId="32A85C8C" w14:textId="77777777">
        <w:tc>
          <w:tcPr>
            <w:tcW w:w="8856" w:type="dxa"/>
          </w:tcPr>
          <w:p w:rsidRPr="006E50E5" w:rsidR="006E50E5" w:rsidP="009C55A1" w:rsidRDefault="006E50E5" w14:paraId="3F40C3E7" w14:textId="77777777">
            <w:pPr>
              <w:pStyle w:val="Heading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E50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Analytical Expertise:</w:t>
            </w:r>
          </w:p>
        </w:tc>
      </w:tr>
      <w:tr w:rsidRPr="006E50E5" w:rsidR="006E50E5" w:rsidTr="006E50E5" w14:paraId="2D79B914" w14:textId="77777777">
        <w:tc>
          <w:tcPr>
            <w:tcW w:w="8856" w:type="dxa"/>
          </w:tcPr>
          <w:p w:rsidRPr="006E50E5" w:rsidR="006E50E5" w:rsidP="009C55A1" w:rsidRDefault="006E50E5" w14:paraId="7FF32259" w14:textId="77777777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5">
              <w:rPr>
                <w:rFonts w:ascii="Times New Roman" w:hAnsi="Times New Roman" w:cs="Times New Roman"/>
                <w:sz w:val="24"/>
                <w:szCs w:val="24"/>
              </w:rPr>
              <w:t>Data Cleaning, Transformation, and Visualization</w:t>
            </w:r>
          </w:p>
        </w:tc>
      </w:tr>
      <w:tr w:rsidRPr="006E50E5" w:rsidR="006E50E5" w:rsidTr="006E50E5" w14:paraId="604A54D8" w14:textId="77777777">
        <w:tc>
          <w:tcPr>
            <w:tcW w:w="8856" w:type="dxa"/>
          </w:tcPr>
          <w:p w:rsidRPr="006E50E5" w:rsidR="006E50E5" w:rsidP="009C55A1" w:rsidRDefault="006E50E5" w14:paraId="31BDFAC6" w14:textId="77777777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5">
              <w:rPr>
                <w:rFonts w:ascii="Times New Roman" w:hAnsi="Times New Roman" w:cs="Times New Roman"/>
                <w:sz w:val="24"/>
                <w:szCs w:val="24"/>
              </w:rPr>
              <w:t>Predictive Analytics and Statistical Analysis</w:t>
            </w:r>
          </w:p>
        </w:tc>
      </w:tr>
      <w:tr w:rsidRPr="006E50E5" w:rsidR="006E50E5" w:rsidTr="006E50E5" w14:paraId="5B40C5D0" w14:textId="77777777">
        <w:tc>
          <w:tcPr>
            <w:tcW w:w="8856" w:type="dxa"/>
          </w:tcPr>
          <w:p w:rsidRPr="006E50E5" w:rsidR="006E50E5" w:rsidP="009C55A1" w:rsidRDefault="006E50E5" w14:paraId="1EA5D749" w14:textId="77777777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5">
              <w:rPr>
                <w:rFonts w:ascii="Times New Roman" w:hAnsi="Times New Roman" w:cs="Times New Roman"/>
                <w:sz w:val="24"/>
                <w:szCs w:val="24"/>
              </w:rPr>
              <w:t>KPI Metrics Development and Automation</w:t>
            </w:r>
          </w:p>
        </w:tc>
      </w:tr>
      <w:tr w:rsidRPr="006E50E5" w:rsidR="006E50E5" w:rsidTr="006E50E5" w14:paraId="76F56A23" w14:textId="77777777">
        <w:tc>
          <w:tcPr>
            <w:tcW w:w="8856" w:type="dxa"/>
          </w:tcPr>
          <w:p w:rsidRPr="006E50E5" w:rsidR="006E50E5" w:rsidP="009C55A1" w:rsidRDefault="006E50E5" w14:paraId="5EF1A28A" w14:textId="77777777">
            <w:pPr>
              <w:pStyle w:val="Heading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E50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 Skills:</w:t>
            </w:r>
          </w:p>
        </w:tc>
      </w:tr>
      <w:tr w:rsidRPr="006E50E5" w:rsidR="006E50E5" w:rsidTr="006E50E5" w14:paraId="4F956489" w14:textId="77777777">
        <w:tc>
          <w:tcPr>
            <w:tcW w:w="8856" w:type="dxa"/>
          </w:tcPr>
          <w:p w:rsidRPr="006E50E5" w:rsidR="006E50E5" w:rsidP="009C55A1" w:rsidRDefault="006E50E5" w14:paraId="3FF5B108" w14:textId="77777777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5">
              <w:rPr>
                <w:rFonts w:ascii="Times New Roman" w:hAnsi="Times New Roman" w:cs="Times New Roman"/>
                <w:sz w:val="24"/>
                <w:szCs w:val="24"/>
              </w:rPr>
              <w:t>Analytical and problem-solving abilities</w:t>
            </w:r>
          </w:p>
        </w:tc>
      </w:tr>
      <w:tr w:rsidRPr="006E50E5" w:rsidR="006E50E5" w:rsidTr="006E50E5" w14:paraId="4D769718" w14:textId="77777777">
        <w:tc>
          <w:tcPr>
            <w:tcW w:w="8856" w:type="dxa"/>
          </w:tcPr>
          <w:p w:rsidRPr="006E50E5" w:rsidR="006E50E5" w:rsidP="009C55A1" w:rsidRDefault="006E50E5" w14:paraId="313EB370" w14:textId="77777777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5">
              <w:rPr>
                <w:rFonts w:ascii="Times New Roman" w:hAnsi="Times New Roman" w:cs="Times New Roman"/>
                <w:sz w:val="24"/>
                <w:szCs w:val="24"/>
              </w:rPr>
              <w:t>Effective communication and collaboration</w:t>
            </w:r>
          </w:p>
        </w:tc>
      </w:tr>
      <w:tr w:rsidRPr="000F7C96" w:rsidR="006E50E5" w:rsidTr="006E50E5" w14:paraId="6A3791C4" w14:textId="77777777">
        <w:tc>
          <w:tcPr>
            <w:tcW w:w="8856" w:type="dxa"/>
          </w:tcPr>
          <w:p w:rsidRPr="000F7C96" w:rsidR="006E50E5" w:rsidP="009C55A1" w:rsidRDefault="006E50E5" w14:paraId="598F5187" w14:textId="77777777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5">
              <w:rPr>
                <w:rFonts w:ascii="Times New Roman" w:hAnsi="Times New Roman" w:cs="Times New Roman"/>
                <w:sz w:val="24"/>
                <w:szCs w:val="24"/>
              </w:rPr>
              <w:t>Stakeholder engagement and adaptability</w:t>
            </w:r>
          </w:p>
        </w:tc>
      </w:tr>
    </w:tbl>
    <w:p w:rsidRPr="006E50E5" w:rsidR="00960EDC" w:rsidP="006E50E5" w:rsidRDefault="00960EDC" w14:paraId="154D7619" w14:textId="3A54E278">
      <w:pPr>
        <w:rPr>
          <w:rFonts w:ascii="Times New Roman" w:hAnsi="Times New Roman" w:cs="Times New Roman"/>
          <w:sz w:val="24"/>
          <w:szCs w:val="24"/>
        </w:rPr>
      </w:pPr>
    </w:p>
    <w:p w:rsidRPr="000F7C96" w:rsidR="00960EDC" w:rsidRDefault="00DF1496" w14:paraId="6DE4543C" w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0F7C96">
        <w:rPr>
          <w:rFonts w:ascii="Times New Roman" w:hAnsi="Times New Roman" w:cs="Times New Roman"/>
          <w:color w:val="auto"/>
          <w:sz w:val="28"/>
          <w:szCs w:val="28"/>
        </w:rPr>
        <w:t>Professional Experience</w:t>
      </w:r>
    </w:p>
    <w:p w:rsidRPr="000F7C96" w:rsidR="00960EDC" w:rsidP="000F7C96" w:rsidRDefault="00DF1496" w14:paraId="4B0D02D5" w14:textId="327A1546">
      <w:pPr>
        <w:pStyle w:val="Heading3"/>
        <w:rPr>
          <w:rFonts w:ascii="Times New Roman" w:hAnsi="Times New Roman" w:cs="Times New Roman"/>
          <w:color w:val="auto"/>
        </w:rPr>
      </w:pPr>
      <w:r w:rsidRPr="1560D878" w:rsidR="7AA71F4A">
        <w:rPr>
          <w:rFonts w:ascii="Times New Roman" w:hAnsi="Times New Roman" w:cs="Times New Roman"/>
          <w:color w:val="auto"/>
        </w:rPr>
        <w:t>Caterpillar Heavy Machines</w:t>
      </w:r>
      <w:r w:rsidRPr="1560D878" w:rsidR="000F7C96">
        <w:rPr>
          <w:rFonts w:ascii="Times New Roman" w:hAnsi="Times New Roman" w:cs="Times New Roman"/>
          <w:color w:val="auto"/>
        </w:rPr>
        <w:t xml:space="preserve"> | </w:t>
      </w:r>
      <w:r w:rsidRPr="1560D878" w:rsidR="4295478B">
        <w:rPr>
          <w:rFonts w:ascii="Times New Roman" w:hAnsi="Times New Roman" w:cs="Times New Roman"/>
          <w:color w:val="auto"/>
        </w:rPr>
        <w:t>Data</w:t>
      </w:r>
      <w:r w:rsidRPr="1560D878" w:rsidR="00DF1496">
        <w:rPr>
          <w:rFonts w:ascii="Times New Roman" w:hAnsi="Times New Roman" w:cs="Times New Roman"/>
          <w:color w:val="auto"/>
        </w:rPr>
        <w:t xml:space="preserve"> </w:t>
      </w:r>
      <w:r w:rsidRPr="1560D878" w:rsidR="000F7C96">
        <w:rPr>
          <w:rFonts w:ascii="Times New Roman" w:hAnsi="Times New Roman" w:cs="Times New Roman"/>
          <w:color w:val="auto"/>
        </w:rPr>
        <w:t xml:space="preserve">Analyst </w:t>
      </w:r>
      <w:r w:rsidRPr="1560D878" w:rsidR="00DF1496">
        <w:rPr>
          <w:rFonts w:ascii="Times New Roman" w:hAnsi="Times New Roman" w:cs="Times New Roman"/>
          <w:color w:val="auto"/>
        </w:rPr>
        <w:t xml:space="preserve">| </w:t>
      </w:r>
      <w:r w:rsidRPr="1560D878" w:rsidR="61A432E2">
        <w:rPr>
          <w:rFonts w:ascii="Times New Roman" w:hAnsi="Times New Roman" w:cs="Times New Roman"/>
          <w:color w:val="auto"/>
        </w:rPr>
        <w:t>January</w:t>
      </w:r>
      <w:r w:rsidRPr="1560D878" w:rsidR="00DF1496">
        <w:rPr>
          <w:rFonts w:ascii="Times New Roman" w:hAnsi="Times New Roman" w:cs="Times New Roman"/>
          <w:color w:val="auto"/>
        </w:rPr>
        <w:t xml:space="preserve"> 202</w:t>
      </w:r>
      <w:r w:rsidRPr="1560D878" w:rsidR="70973356">
        <w:rPr>
          <w:rFonts w:ascii="Times New Roman" w:hAnsi="Times New Roman" w:cs="Times New Roman"/>
          <w:color w:val="auto"/>
        </w:rPr>
        <w:t>3</w:t>
      </w:r>
      <w:r w:rsidRPr="1560D878" w:rsidR="00DF1496">
        <w:rPr>
          <w:rFonts w:ascii="Times New Roman" w:hAnsi="Times New Roman" w:cs="Times New Roman"/>
          <w:color w:val="auto"/>
        </w:rPr>
        <w:t xml:space="preserve"> – Present)</w:t>
      </w:r>
    </w:p>
    <w:p w:rsidRPr="000F7C96" w:rsidR="000F7C96" w:rsidP="000F7C96" w:rsidRDefault="6F8522E5" w14:paraId="1EFC3DC6" w14:textId="77777777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0F7C96">
        <w:rPr>
          <w:rFonts w:ascii="Times New Roman" w:hAnsi="Times New Roman" w:cs="Times New Roman"/>
          <w:sz w:val="24"/>
          <w:szCs w:val="24"/>
        </w:rPr>
        <w:t>Designed and deployed dynamic Power BI and Tableau dashboards, synthesizing data from 5+ sources to optimize stakeholder decision-making, leading to a 20% increase in actionable insights.</w:t>
      </w:r>
    </w:p>
    <w:p w:rsidRPr="000F7C96" w:rsidR="000F7C96" w:rsidP="000F7C96" w:rsidRDefault="6F8522E5" w14:paraId="6589AC33" w14:textId="77777777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0F7C96">
        <w:rPr>
          <w:rFonts w:ascii="Times New Roman" w:hAnsi="Times New Roman" w:cs="Times New Roman"/>
          <w:sz w:val="24"/>
          <w:szCs w:val="24"/>
        </w:rPr>
        <w:t>Built predictive models in Python using pandas and NumPy, delivering accurate forecasts of customer trends, increasing retention rates by 10%.</w:t>
      </w:r>
    </w:p>
    <w:p w:rsidRPr="000F7C96" w:rsidR="00960EDC" w:rsidP="000F7C96" w:rsidRDefault="6F8522E5" w14:paraId="27D16197" w14:textId="53B86F10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0F7C96">
        <w:rPr>
          <w:rFonts w:ascii="Times New Roman" w:hAnsi="Times New Roman" w:cs="Times New Roman"/>
          <w:sz w:val="24"/>
          <w:szCs w:val="24"/>
        </w:rPr>
        <w:t>Produced executive-level parameterized reports in Power BI, influencing three major strategic initiatives and enhancing</w:t>
      </w:r>
      <w:r w:rsidRPr="000F7C96">
        <w:rPr>
          <w:rFonts w:ascii="Times New Roman" w:hAnsi="Times New Roman" w:cs="Times New Roman"/>
        </w:rPr>
        <w:t xml:space="preserve"> data accessibility for senior leadership.</w:t>
      </w:r>
    </w:p>
    <w:p w:rsidRPr="000F7C96" w:rsidR="00960EDC" w:rsidP="1560D878" w:rsidRDefault="41AC91EC" w14:paraId="6D54B913" w14:textId="589D99F8">
      <w:pPr>
        <w:pStyle w:val="Heading3"/>
        <w:rPr>
          <w:rFonts w:ascii="Times New Roman" w:hAnsi="Times New Roman" w:eastAsia="ＭＳ 明朝" w:cs="Times New Roman" w:eastAsiaTheme="minorEastAsia"/>
          <w:b w:val="0"/>
          <w:bCs w:val="0"/>
          <w:color w:val="auto"/>
          <w:sz w:val="24"/>
          <w:szCs w:val="24"/>
        </w:rPr>
      </w:pPr>
      <w:r w:rsidRPr="1560D878" w:rsidR="5F6B7D3F">
        <w:rPr>
          <w:rFonts w:ascii="Times New Roman" w:hAnsi="Times New Roman" w:cs="Times New Roman"/>
          <w:color w:val="auto"/>
          <w:sz w:val="24"/>
          <w:szCs w:val="24"/>
        </w:rPr>
        <w:t>Airbnb</w:t>
      </w:r>
      <w:r w:rsidRPr="1560D878" w:rsidR="000F7C96">
        <w:rPr>
          <w:rFonts w:ascii="Times New Roman" w:hAnsi="Times New Roman" w:cs="Times New Roman"/>
          <w:color w:val="auto"/>
          <w:sz w:val="24"/>
          <w:szCs w:val="24"/>
        </w:rPr>
        <w:t xml:space="preserve"> |</w:t>
      </w:r>
      <w:r w:rsidRPr="1560D878" w:rsidR="64378A90">
        <w:rPr>
          <w:rFonts w:ascii="Times New Roman" w:hAnsi="Times New Roman" w:cs="Times New Roman"/>
          <w:color w:val="auto"/>
          <w:sz w:val="24"/>
          <w:szCs w:val="24"/>
        </w:rPr>
        <w:t xml:space="preserve"> BI Developer</w:t>
      </w:r>
      <w:r w:rsidRPr="1560D878" w:rsidR="6F8522E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1560D878" w:rsidR="2B9F8B50">
        <w:rPr>
          <w:rFonts w:ascii="Times New Roman" w:hAnsi="Times New Roman" w:cs="Times New Roman"/>
          <w:color w:val="auto"/>
          <w:sz w:val="24"/>
          <w:szCs w:val="24"/>
        </w:rPr>
        <w:t xml:space="preserve">| </w:t>
      </w:r>
      <w:r w:rsidRPr="1560D878" w:rsidR="51A58063">
        <w:rPr>
          <w:rFonts w:ascii="Times New Roman" w:hAnsi="Times New Roman" w:cs="Times New Roman"/>
          <w:color w:val="auto"/>
          <w:sz w:val="24"/>
          <w:szCs w:val="24"/>
        </w:rPr>
        <w:t>January</w:t>
      </w:r>
      <w:r w:rsidRPr="1560D878" w:rsidR="6F8522E5">
        <w:rPr>
          <w:rFonts w:ascii="Times New Roman" w:hAnsi="Times New Roman" w:cs="Times New Roman"/>
          <w:color w:val="auto"/>
          <w:sz w:val="24"/>
          <w:szCs w:val="24"/>
        </w:rPr>
        <w:t xml:space="preserve"> 20</w:t>
      </w:r>
      <w:r w:rsidRPr="1560D878" w:rsidR="16CB0EDE">
        <w:rPr>
          <w:rFonts w:ascii="Times New Roman" w:hAnsi="Times New Roman" w:cs="Times New Roman"/>
          <w:color w:val="auto"/>
          <w:sz w:val="24"/>
          <w:szCs w:val="24"/>
        </w:rPr>
        <w:t>22</w:t>
      </w:r>
      <w:r w:rsidRPr="1560D878" w:rsidR="6F8522E5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Pr="1560D878" w:rsidR="257D649E">
        <w:rPr>
          <w:rFonts w:ascii="Times New Roman" w:hAnsi="Times New Roman" w:cs="Times New Roman"/>
          <w:color w:val="auto"/>
          <w:sz w:val="24"/>
          <w:szCs w:val="24"/>
        </w:rPr>
        <w:t>January</w:t>
      </w:r>
      <w:r w:rsidRPr="1560D878" w:rsidR="6F8522E5">
        <w:rPr>
          <w:rFonts w:ascii="Times New Roman" w:hAnsi="Times New Roman" w:cs="Times New Roman"/>
          <w:color w:val="auto"/>
          <w:sz w:val="24"/>
          <w:szCs w:val="24"/>
        </w:rPr>
        <w:t xml:space="preserve"> 202</w:t>
      </w:r>
      <w:r w:rsidRPr="1560D878" w:rsidR="795CE518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1560D878" w:rsidR="6F8522E5">
        <w:rPr>
          <w:rFonts w:ascii="Times New Roman" w:hAnsi="Times New Roman" w:eastAsia="ＭＳ 明朝" w:cs="Times New Roman" w:eastAsiaTheme="minorEastAsia"/>
          <w:b w:val="0"/>
          <w:bCs w:val="0"/>
          <w:color w:val="auto"/>
          <w:sz w:val="24"/>
          <w:szCs w:val="24"/>
        </w:rPr>
        <w:t>)</w:t>
      </w:r>
    </w:p>
    <w:p w:rsidR="7510AE2C" w:rsidP="1560D878" w:rsidRDefault="7510AE2C" w14:paraId="27EE6B7C" w14:textId="636A3D02">
      <w:pPr>
        <w:pStyle w:val="ListParagraph"/>
        <w:numPr>
          <w:ilvl w:val="0"/>
          <w:numId w:val="11"/>
        </w:numPr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60D878" w:rsidR="7510A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Analyzed large datasets to identify booking trends and guest behaviors, delivering actionable insights that improved marketing and operational strategies.</w:t>
      </w:r>
    </w:p>
    <w:p w:rsidR="7510AE2C" w:rsidP="1560D878" w:rsidRDefault="7510AE2C" w14:paraId="29BBE51C" w14:textId="64E60802">
      <w:pPr>
        <w:pStyle w:val="ListParagraph"/>
        <w:numPr>
          <w:ilvl w:val="0"/>
          <w:numId w:val="11"/>
        </w:numPr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60D878" w:rsidR="7510A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Created automated Tableau dashboards to monitor key performance metrics, enhancing data visibility and reducing reporting time by 25%.</w:t>
      </w:r>
    </w:p>
    <w:p w:rsidR="7510AE2C" w:rsidP="1560D878" w:rsidRDefault="7510AE2C" w14:paraId="3EFA97D5" w14:textId="4383C281">
      <w:pPr>
        <w:pStyle w:val="ListParagraph"/>
        <w:numPr>
          <w:ilvl w:val="0"/>
          <w:numId w:val="11"/>
        </w:numPr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60D878" w:rsidR="7510A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Developed predictive models in Python, achieving 90% accuracy in forecasting occupancy rates, driving resource optimization in high-demand markets.</w:t>
      </w:r>
    </w:p>
    <w:p w:rsidRPr="000F7C96" w:rsidR="00960EDC" w:rsidP="000F7C96" w:rsidRDefault="00DF1496" w14:paraId="1A84806A" w14:textId="2033187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1560D878" w:rsidR="00DF1496">
        <w:rPr>
          <w:rFonts w:ascii="Times New Roman" w:hAnsi="Times New Roman" w:cs="Times New Roman"/>
          <w:color w:val="auto"/>
          <w:sz w:val="24"/>
          <w:szCs w:val="24"/>
        </w:rPr>
        <w:t>Costco Wholesale</w:t>
      </w:r>
      <w:r w:rsidRPr="1560D878" w:rsidR="000F7C96">
        <w:rPr>
          <w:rFonts w:ascii="Times New Roman" w:hAnsi="Times New Roman" w:cs="Times New Roman"/>
          <w:color w:val="auto"/>
          <w:sz w:val="24"/>
          <w:szCs w:val="24"/>
        </w:rPr>
        <w:t xml:space="preserve"> | </w:t>
      </w:r>
      <w:r w:rsidRPr="1560D878" w:rsidR="00DF1496">
        <w:rPr>
          <w:rFonts w:ascii="Times New Roman" w:hAnsi="Times New Roman" w:cs="Times New Roman"/>
          <w:color w:val="auto"/>
          <w:sz w:val="24"/>
          <w:szCs w:val="24"/>
        </w:rPr>
        <w:t xml:space="preserve">Operations Supervisor/Manager | August 2010 – </w:t>
      </w:r>
      <w:r w:rsidRPr="1560D878" w:rsidR="608F12F3">
        <w:rPr>
          <w:rFonts w:ascii="Times New Roman" w:hAnsi="Times New Roman" w:cs="Times New Roman"/>
          <w:color w:val="auto"/>
          <w:sz w:val="24"/>
          <w:szCs w:val="24"/>
        </w:rPr>
        <w:t>December</w:t>
      </w:r>
      <w:r w:rsidRPr="1560D878" w:rsidR="00DF1496">
        <w:rPr>
          <w:rFonts w:ascii="Times New Roman" w:hAnsi="Times New Roman" w:cs="Times New Roman"/>
          <w:color w:val="auto"/>
          <w:sz w:val="24"/>
          <w:szCs w:val="24"/>
        </w:rPr>
        <w:t xml:space="preserve"> 20</w:t>
      </w:r>
      <w:r w:rsidRPr="1560D878" w:rsidR="6D44617A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1560D878" w:rsidR="4074C1CF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1560D878" w:rsidR="00DF1496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Pr="000F7C96" w:rsidR="000F7C96" w:rsidP="000F7C96" w:rsidRDefault="00DF1496" w14:paraId="152A7620" w14:textId="77777777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0F7C96">
        <w:rPr>
          <w:rFonts w:ascii="Times New Roman" w:hAnsi="Times New Roman" w:cs="Times New Roman"/>
          <w:sz w:val="24"/>
          <w:szCs w:val="24"/>
        </w:rPr>
        <w:t>Directed and trained a team of 20 employees in a high-volume retail environment, driving a 25% improvement in operational efficiency.</w:t>
      </w:r>
    </w:p>
    <w:p w:rsidRPr="000F7C96" w:rsidR="000F7C96" w:rsidP="000F7C96" w:rsidRDefault="00DF1496" w14:paraId="44DCC219" w14:textId="77777777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0F7C96">
        <w:rPr>
          <w:rFonts w:ascii="Times New Roman" w:hAnsi="Times New Roman" w:cs="Times New Roman"/>
          <w:sz w:val="24"/>
          <w:szCs w:val="24"/>
        </w:rPr>
        <w:t>Applied lean principles to optimize inventory processes, reducing waste by 15% and contributing an annual profit boost of $50K.</w:t>
      </w:r>
    </w:p>
    <w:p w:rsidRPr="000F7C96" w:rsidR="000F7C96" w:rsidP="000F7C96" w:rsidRDefault="00DF1496" w14:paraId="3ECFC01B" w14:textId="77777777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0F7C96">
        <w:rPr>
          <w:rFonts w:ascii="Times New Roman" w:hAnsi="Times New Roman" w:cs="Times New Roman"/>
          <w:sz w:val="24"/>
          <w:szCs w:val="24"/>
        </w:rPr>
        <w:t>Reengineered point-of-sale workflows, introducing process optimizations and targeted staff training that cut customer wait times by 20%.</w:t>
      </w:r>
    </w:p>
    <w:p w:rsidRPr="000F7C96" w:rsidR="00960EDC" w:rsidP="000F7C96" w:rsidRDefault="00DF1496" w14:paraId="3778C1C1" w14:textId="30EE3E10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0F7C96">
        <w:rPr>
          <w:rFonts w:ascii="Times New Roman" w:hAnsi="Times New Roman" w:cs="Times New Roman"/>
          <w:sz w:val="24"/>
          <w:szCs w:val="24"/>
        </w:rPr>
        <w:t>Created Excel-based performance tracking systems, enhancing productivity metrics by 30% and minimizing reporting</w:t>
      </w:r>
      <w:r w:rsidRPr="000F7C96">
        <w:rPr>
          <w:rFonts w:ascii="Times New Roman" w:hAnsi="Times New Roman" w:cs="Times New Roman"/>
        </w:rPr>
        <w:t xml:space="preserve"> errors.</w:t>
      </w:r>
    </w:p>
    <w:p w:rsidRPr="000F7C96" w:rsidR="00960EDC" w:rsidRDefault="00DF1496" w14:paraId="69D0C959" w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0F7C96">
        <w:rPr>
          <w:rFonts w:ascii="Times New Roman" w:hAnsi="Times New Roman" w:cs="Times New Roman"/>
          <w:color w:val="auto"/>
          <w:sz w:val="28"/>
          <w:szCs w:val="28"/>
        </w:rPr>
        <w:t>Education</w:t>
      </w:r>
    </w:p>
    <w:p w:rsidRPr="000F7C96" w:rsidR="00960EDC" w:rsidRDefault="00DF1496" w14:paraId="1D5A9AC0" w14:textId="77777777">
      <w:pPr>
        <w:rPr>
          <w:rFonts w:ascii="Times New Roman" w:hAnsi="Times New Roman" w:cs="Times New Roman"/>
          <w:sz w:val="24"/>
          <w:szCs w:val="24"/>
        </w:rPr>
      </w:pPr>
      <w:r w:rsidRPr="000F7C96">
        <w:rPr>
          <w:rFonts w:ascii="Times New Roman" w:hAnsi="Times New Roman" w:cs="Times New Roman"/>
          <w:sz w:val="24"/>
          <w:szCs w:val="24"/>
        </w:rPr>
        <w:t>Syntax Technologies: Certificate in Data Analysis and Business Intelligence</w:t>
      </w:r>
    </w:p>
    <w:p w:rsidRPr="000F7C96" w:rsidR="00960EDC" w:rsidRDefault="00DF1496" w14:paraId="5C6C66E4" w14:textId="77777777">
      <w:pPr>
        <w:rPr>
          <w:rFonts w:ascii="Times New Roman" w:hAnsi="Times New Roman" w:cs="Times New Roman"/>
          <w:sz w:val="24"/>
          <w:szCs w:val="24"/>
        </w:rPr>
      </w:pPr>
      <w:r w:rsidRPr="000F7C96">
        <w:rPr>
          <w:rFonts w:ascii="Times New Roman" w:hAnsi="Times New Roman" w:cs="Times New Roman"/>
          <w:sz w:val="24"/>
          <w:szCs w:val="24"/>
        </w:rPr>
        <w:t>Mountain View High School: Advanced High School Diploma</w:t>
      </w:r>
    </w:p>
    <w:p w:rsidRPr="000F7C96" w:rsidR="00960EDC" w:rsidRDefault="00DF1496" w14:paraId="5F782650" w14:textId="77777777">
      <w:pPr>
        <w:pStyle w:val="Heading2"/>
        <w:rPr>
          <w:rFonts w:ascii="Times New Roman" w:hAnsi="Times New Roman" w:cs="Times New Roman"/>
          <w:color w:val="auto"/>
        </w:rPr>
      </w:pPr>
      <w:r w:rsidRPr="000F7C96">
        <w:rPr>
          <w:rFonts w:ascii="Times New Roman" w:hAnsi="Times New Roman" w:cs="Times New Roman"/>
          <w:color w:val="auto"/>
        </w:rPr>
        <w:t>Certifications</w:t>
      </w:r>
    </w:p>
    <w:p w:rsidR="000F7C96" w:rsidP="000F7C96" w:rsidRDefault="00DF1496" w14:paraId="49822B5D" w14:textId="7777777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F7C96">
        <w:rPr>
          <w:rFonts w:ascii="Times New Roman" w:hAnsi="Times New Roman" w:cs="Times New Roman"/>
          <w:sz w:val="24"/>
          <w:szCs w:val="24"/>
        </w:rPr>
        <w:t>SQL for Data Analysis</w:t>
      </w:r>
    </w:p>
    <w:p w:rsidR="000F7C96" w:rsidP="000F7C96" w:rsidRDefault="00DF1496" w14:paraId="45D0ED36" w14:textId="7777777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F7C96">
        <w:rPr>
          <w:rFonts w:ascii="Times New Roman" w:hAnsi="Times New Roman" w:cs="Times New Roman"/>
          <w:sz w:val="24"/>
          <w:szCs w:val="24"/>
        </w:rPr>
        <w:t>Python for Data Analysis</w:t>
      </w:r>
    </w:p>
    <w:p w:rsidR="000F7C96" w:rsidP="000F7C96" w:rsidRDefault="00DF1496" w14:paraId="50B5FC33" w14:textId="7777777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F7C96">
        <w:rPr>
          <w:rFonts w:ascii="Times New Roman" w:hAnsi="Times New Roman" w:cs="Times New Roman"/>
          <w:sz w:val="24"/>
          <w:szCs w:val="24"/>
        </w:rPr>
        <w:t>Tableau Specialist</w:t>
      </w:r>
    </w:p>
    <w:p w:rsidRPr="000F7C96" w:rsidR="00960EDC" w:rsidP="000F7C96" w:rsidRDefault="00DF1496" w14:paraId="4793DFB4" w14:textId="6F3B4AEB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F7C96">
        <w:rPr>
          <w:rFonts w:ascii="Times New Roman" w:hAnsi="Times New Roman" w:cs="Times New Roman"/>
          <w:sz w:val="24"/>
          <w:szCs w:val="24"/>
        </w:rPr>
        <w:t>Power BI Fundamentals</w:t>
      </w:r>
    </w:p>
    <w:sectPr w:rsidRPr="000F7C96" w:rsidR="00960EDC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7FF0197"/>
    <w:multiLevelType w:val="hybridMultilevel"/>
    <w:tmpl w:val="77FC98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8BD7557"/>
    <w:multiLevelType w:val="hybridMultilevel"/>
    <w:tmpl w:val="D2883C9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EF54B9C"/>
    <w:multiLevelType w:val="hybridMultilevel"/>
    <w:tmpl w:val="CD06036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F92A65"/>
    <w:multiLevelType w:val="hybridMultilevel"/>
    <w:tmpl w:val="24066A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5A2A47"/>
    <w:multiLevelType w:val="hybridMultilevel"/>
    <w:tmpl w:val="66040D8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1614ADD"/>
    <w:multiLevelType w:val="hybridMultilevel"/>
    <w:tmpl w:val="9EDE332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2462FCC"/>
    <w:multiLevelType w:val="hybridMultilevel"/>
    <w:tmpl w:val="AEE4D3D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24336489">
    <w:abstractNumId w:val="8"/>
  </w:num>
  <w:num w:numId="2" w16cid:durableId="1339890764">
    <w:abstractNumId w:val="6"/>
  </w:num>
  <w:num w:numId="3" w16cid:durableId="1831019474">
    <w:abstractNumId w:val="5"/>
  </w:num>
  <w:num w:numId="4" w16cid:durableId="1707293925">
    <w:abstractNumId w:val="4"/>
  </w:num>
  <w:num w:numId="5" w16cid:durableId="249967160">
    <w:abstractNumId w:val="7"/>
  </w:num>
  <w:num w:numId="6" w16cid:durableId="1412000638">
    <w:abstractNumId w:val="3"/>
  </w:num>
  <w:num w:numId="7" w16cid:durableId="1239244697">
    <w:abstractNumId w:val="2"/>
  </w:num>
  <w:num w:numId="8" w16cid:durableId="536770778">
    <w:abstractNumId w:val="1"/>
  </w:num>
  <w:num w:numId="9" w16cid:durableId="968587979">
    <w:abstractNumId w:val="0"/>
  </w:num>
  <w:num w:numId="10" w16cid:durableId="1799183003">
    <w:abstractNumId w:val="12"/>
  </w:num>
  <w:num w:numId="11" w16cid:durableId="1088229706">
    <w:abstractNumId w:val="9"/>
  </w:num>
  <w:num w:numId="12" w16cid:durableId="2141993627">
    <w:abstractNumId w:val="11"/>
  </w:num>
  <w:num w:numId="13" w16cid:durableId="996104818">
    <w:abstractNumId w:val="10"/>
  </w:num>
  <w:num w:numId="14" w16cid:durableId="754518925">
    <w:abstractNumId w:val="13"/>
  </w:num>
  <w:num w:numId="15" w16cid:durableId="1182667436">
    <w:abstractNumId w:val="15"/>
  </w:num>
  <w:num w:numId="16" w16cid:durableId="17289917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7C96"/>
    <w:rsid w:val="0015074B"/>
    <w:rsid w:val="0029639D"/>
    <w:rsid w:val="00326F90"/>
    <w:rsid w:val="004930AA"/>
    <w:rsid w:val="006E50E5"/>
    <w:rsid w:val="00960EDC"/>
    <w:rsid w:val="00AA1D8D"/>
    <w:rsid w:val="00B47730"/>
    <w:rsid w:val="00CB0664"/>
    <w:rsid w:val="00CC1F0D"/>
    <w:rsid w:val="00CC49C1"/>
    <w:rsid w:val="00DF1496"/>
    <w:rsid w:val="00E2667A"/>
    <w:rsid w:val="00FC693F"/>
    <w:rsid w:val="03DE5980"/>
    <w:rsid w:val="147D446D"/>
    <w:rsid w:val="1560D878"/>
    <w:rsid w:val="167DD20E"/>
    <w:rsid w:val="16CB0EDE"/>
    <w:rsid w:val="1E7C9307"/>
    <w:rsid w:val="2209811C"/>
    <w:rsid w:val="2433399B"/>
    <w:rsid w:val="257D649E"/>
    <w:rsid w:val="2B9F8B50"/>
    <w:rsid w:val="4074C1CF"/>
    <w:rsid w:val="41AC91EC"/>
    <w:rsid w:val="4295478B"/>
    <w:rsid w:val="473B9B59"/>
    <w:rsid w:val="499DD311"/>
    <w:rsid w:val="51A58063"/>
    <w:rsid w:val="5F6B7D3F"/>
    <w:rsid w:val="608F12F3"/>
    <w:rsid w:val="61A432E2"/>
    <w:rsid w:val="64378A90"/>
    <w:rsid w:val="6D44617A"/>
    <w:rsid w:val="6F8522E5"/>
    <w:rsid w:val="70973356"/>
    <w:rsid w:val="72D8667E"/>
    <w:rsid w:val="7510AE2C"/>
    <w:rsid w:val="795CE518"/>
    <w:rsid w:val="7AA7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E5E7D98-8082-414C-8D6B-7160BC1C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Q Miller</lastModifiedBy>
  <revision>3</revision>
  <dcterms:created xsi:type="dcterms:W3CDTF">2024-12-23T19:22:00.0000000Z</dcterms:created>
  <dcterms:modified xsi:type="dcterms:W3CDTF">2025-01-02T23:16:14.2016418Z</dcterms:modified>
  <category/>
</coreProperties>
</file>